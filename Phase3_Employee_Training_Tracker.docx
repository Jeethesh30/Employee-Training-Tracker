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3D5C4">
      <w:pPr>
        <w:pStyle w:val="2"/>
      </w:pPr>
      <w:r>
        <w:t>Phase 3 — Data Modelling &amp; Records</w:t>
      </w:r>
    </w:p>
    <w:p w14:paraId="0A3ABE56">
      <w:pPr>
        <w:pStyle w:val="3"/>
      </w:pPr>
      <w:r>
        <w:t>📦 Custom Objects &amp; Fields</w:t>
      </w:r>
    </w:p>
    <w:p w14:paraId="34D011A0">
      <w:r>
        <w:t>1. Employee__c — Employee ID, Department, Role, Email.</w:t>
      </w:r>
    </w:p>
    <w:p w14:paraId="668F4A16">
      <w:r>
        <w:t>2. Training__c — Training Name, Skill Type, Duration, Mode.</w:t>
      </w:r>
    </w:p>
    <w:p w14:paraId="085EDB86">
      <w:r>
        <w:t>3. Certification__c — Certification Name, Issuing Authority, Expiry Date.</w:t>
      </w:r>
    </w:p>
    <w:p w14:paraId="02639C28">
      <w:r>
        <w:t>4. Enrollment__c (junction object) — Enrollment Number, Employee, Training, Status, Score, Feedback.</w:t>
      </w:r>
    </w:p>
    <w:p w14:paraId="23665AB2">
      <w:pPr>
        <w:pStyle w:val="3"/>
      </w:pPr>
      <w:r>
        <w:t>🔗 Relationships</w:t>
      </w:r>
    </w:p>
    <w:p w14:paraId="6DF54E4B">
      <w:r>
        <w:t>• Employee ↔ Enrollment ↔ Training — Many-to-Many using Enrollment.</w:t>
      </w:r>
    </w:p>
    <w:p w14:paraId="10964432">
      <w:r>
        <w:t>• Training ↔ Certification — Lookup relationship.</w:t>
      </w:r>
    </w:p>
    <w:p w14:paraId="0183AFB4">
      <w:pPr>
        <w:pStyle w:val="3"/>
      </w:pPr>
      <w:r>
        <w:t>📋 Page Layouts &amp; Related Lists</w:t>
      </w:r>
    </w:p>
    <w:p w14:paraId="2CC412E3">
      <w:r>
        <w:t>• Employee layout updated to include Enrollments related list.</w:t>
      </w:r>
    </w:p>
    <w:p w14:paraId="1D4E9107">
      <w:r>
        <w:t>• Training layout updated to include Enrollments and Certifications related lists.</w:t>
      </w:r>
    </w:p>
    <w:p w14:paraId="569620B2">
      <w:r>
        <w:t>• Certification layout linked to Training.</w:t>
      </w:r>
    </w:p>
    <w:p w14:paraId="17AC99F0">
      <w:pPr>
        <w:pStyle w:val="3"/>
      </w:pPr>
      <w:r>
        <w:t>📝 Sample Records Created</w:t>
      </w:r>
    </w:p>
    <w:p w14:paraId="5A2D37A1">
      <w:r>
        <w:t>• Employees: John Doe (E001, IT, Developer), Jane Smith (E002, HR, HR Manager).</w:t>
      </w:r>
    </w:p>
    <w:p w14:paraId="3F781C40">
      <w:r>
        <w:t>• Trainings: Salesforce Basics (Technical, Online, 8h), Soft Skills Training (Soft Skills, Offline, 4h).</w:t>
      </w:r>
    </w:p>
    <w:p w14:paraId="5C823671">
      <w:r>
        <w:t>• Certification: Salesforce Admin Cert (Issued by Salesforce, Expiry: 31-Dec-2026).</w:t>
      </w:r>
    </w:p>
    <w:p w14:paraId="2716ACE7">
      <w:r>
        <w:t xml:space="preserve">• Enrollments: </w:t>
      </w:r>
    </w:p>
    <w:p w14:paraId="45BEAC9F">
      <w:r>
        <w:t xml:space="preserve">   - John Doe → Salesforce Basics → Completed → Score: 85.</w:t>
      </w:r>
    </w:p>
    <w:p w14:paraId="5C4A3B59">
      <w:r>
        <w:t xml:space="preserve">   - Jane Smith → Salesforce Basics → In Progress.</w:t>
      </w:r>
    </w:p>
    <w:p w14:paraId="447946B3">
      <w:r>
        <w:t xml:space="preserve">   - John Doe → Soft Skills Training → Enrolled.</w:t>
      </w:r>
    </w:p>
    <w:p w14:paraId="2CD2FB0B">
      <w:pPr>
        <w:pStyle w:val="3"/>
      </w:pPr>
      <w:r>
        <w:t>📊 Schema &amp; Verification</w:t>
      </w:r>
    </w:p>
    <w:p w14:paraId="5E4E4369">
      <w:r>
        <w:t>• Verified ERD design in Schema Builder showing Employee, Training, Certification, and Enrollment objects with relationships.</w:t>
      </w:r>
    </w:p>
    <w:p w14:paraId="54969E81">
      <w:r>
        <w:t>• Related lists confirmed working in record pages.</w:t>
      </w:r>
    </w:p>
    <w:p w14:paraId="20561EA1">
      <w:r>
        <w:t>• Sample data successfully created and validated.</w:t>
      </w:r>
    </w:p>
    <w:p w14:paraId="5C256875">
      <w:pPr>
        <w:pStyle w:val="3"/>
      </w:pPr>
      <w:r>
        <w:t>📑 Deliverables</w:t>
      </w:r>
    </w:p>
    <w:p w14:paraId="4DC608FC">
      <w:r>
        <w:t>• Custom objects and fields documented.</w:t>
      </w:r>
    </w:p>
    <w:p w14:paraId="7620BF45">
      <w:r>
        <w:t>• Relationships explained.</w:t>
      </w:r>
    </w:p>
    <w:p w14:paraId="0CCCE600">
      <w:r>
        <w:t>• Page layouts configured with related lists.</w:t>
      </w:r>
    </w:p>
    <w:p w14:paraId="2D477FB9">
      <w:r>
        <w:t>• Five sample records created and validated.</w:t>
      </w:r>
    </w:p>
    <w:p w14:paraId="77758AED"/>
    <w:p w14:paraId="79528B26">
      <w:r>
        <w:drawing>
          <wp:inline distT="0" distB="0" distL="114300" distR="114300">
            <wp:extent cx="2602865" cy="247967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96210" cy="246380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816225" cy="2487930"/>
            <wp:effectExtent l="0" t="0" r="317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18080" cy="2321560"/>
            <wp:effectExtent l="0" t="0" r="508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1A51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Noto Serif HK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erif HK">
    <w:panose1 w:val="02020200000000000000"/>
    <w:charset w:val="88"/>
    <w:family w:val="auto"/>
    <w:pitch w:val="default"/>
    <w:sig w:usb0="20000083" w:usb1="2ADF3C10" w:usb2="00000016" w:usb3="00000000" w:csb0="6012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6D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Jeethesh</cp:lastModifiedBy>
  <dcterms:modified xsi:type="dcterms:W3CDTF">2025-09-26T08:45:51Z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8D49F5B78FFC4E038E2A6BE4EC163D7A_12</vt:lpwstr>
  </property>
</Properties>
</file>